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png" ContentType="image/jpe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Titulo do documento</w:t>
      </w:r>
    </w:p>
    <w:p>
      <w:r>
        <w:t xml:space="preserve">A plain paragraph having some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>
      <w:pPr>
        <w:pStyle w:val="Heading1"/>
      </w:pPr>
      <w:r>
        <w:t>Heading, level 1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first item in unordered list</w:t>
      </w:r>
    </w:p>
    <w:p>
      <w:pPr>
        <w:pStyle w:val="ListNumber"/>
      </w:pPr>
      <w:r>
        <w:t>first item in ordered list</w:t>
      </w:r>
    </w:p>
    <w:p>
      <w:r>
        <w:drawing>
          <wp:inline xmlns:a="http://schemas.openxmlformats.org/drawingml/2006/main" xmlns:pic="http://schemas.openxmlformats.org/drawingml/2006/picture">
            <wp:extent cx="1143000" cy="1143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onty-truth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430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Qty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Desc</w:t>
            </w:r>
          </w:p>
        </w:tc>
      </w:tr>
      <w:tr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Spam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settings" Target="settings.xml"/><Relationship Id="rId8" Type="http://schemas.openxmlformats.org/officeDocument/2006/relationships/theme" Target="theme/theme1.xml"/><Relationship Id="rId6" Type="http://schemas.openxmlformats.org/officeDocument/2006/relationships/webSettings" Target="webSettings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